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5B7A4" w14:textId="77777777" w:rsidR="00E242F7" w:rsidRPr="009643F7" w:rsidRDefault="00000000" w:rsidP="009643F7">
      <w:pPr>
        <w:pStyle w:val="Title"/>
        <w:spacing w:line="276" w:lineRule="auto"/>
        <w:rPr>
          <w:rFonts w:ascii="Times New Roman" w:hAnsi="Times New Roman" w:cs="Times New Roman"/>
          <w:sz w:val="28"/>
          <w:szCs w:val="28"/>
        </w:rPr>
      </w:pPr>
      <w:r w:rsidRPr="009643F7">
        <w:rPr>
          <w:rFonts w:ascii="Times New Roman" w:hAnsi="Times New Roman" w:cs="Times New Roman"/>
          <w:sz w:val="28"/>
          <w:szCs w:val="28"/>
        </w:rPr>
        <w:t>Topic 1: Define Data Structures and Discuss Their Importance in Car Maintenance and Service Tracking App</w:t>
      </w:r>
    </w:p>
    <w:p w14:paraId="68EBB760" w14:textId="77777777" w:rsidR="0061643F"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t>In the world of software development, data structures are the foundational building blocks that allow us to efficiently store, retrieve, and manipulate data. A well-chosen data structure can significantly impact the performance, scalability, and responsiveness of an app. This is especially true for applications like a car maintenance and service tracking system, which needs to handle large amounts of data such as car details, service records, appointments, costs, and parts inventory.</w:t>
      </w:r>
    </w:p>
    <w:p w14:paraId="2E01E132" w14:textId="25131A7B" w:rsidR="00E242F7" w:rsidRPr="009643F7" w:rsidRDefault="00000000" w:rsidP="009643F7">
      <w:pPr>
        <w:rPr>
          <w:rFonts w:ascii="Times New Roman" w:hAnsi="Times New Roman" w:cs="Times New Roman"/>
          <w:b/>
          <w:bCs/>
          <w:sz w:val="28"/>
          <w:szCs w:val="28"/>
          <w:u w:val="single"/>
        </w:rPr>
      </w:pPr>
      <w:r w:rsidRPr="009643F7">
        <w:rPr>
          <w:rFonts w:ascii="Times New Roman" w:hAnsi="Times New Roman" w:cs="Times New Roman"/>
          <w:b/>
          <w:bCs/>
          <w:sz w:val="28"/>
          <w:szCs w:val="28"/>
          <w:u w:val="single"/>
        </w:rPr>
        <w:t>What Are Data Structures?</w:t>
      </w:r>
    </w:p>
    <w:p w14:paraId="1928FFCD" w14:textId="77777777" w:rsidR="00E242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t>Data structures are ways of organizing and storing data to ensure that it can be accessed and modified efficiently. There are many types of data structures, each with specific advantages depending on the problem at hand.</w:t>
      </w:r>
    </w:p>
    <w:p w14:paraId="4EDF1275" w14:textId="77777777" w:rsidR="009643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t xml:space="preserve">Here are some common types of data structures that developers use: </w:t>
      </w:r>
      <w:r w:rsidRPr="009643F7">
        <w:rPr>
          <w:rFonts w:ascii="Times New Roman" w:hAnsi="Times New Roman" w:cs="Times New Roman"/>
          <w:sz w:val="28"/>
          <w:szCs w:val="28"/>
        </w:rPr>
        <w:br/>
      </w:r>
      <w:r w:rsidRPr="009643F7">
        <w:rPr>
          <w:rFonts w:ascii="Times New Roman" w:hAnsi="Times New Roman" w:cs="Times New Roman"/>
          <w:b/>
          <w:bCs/>
          <w:sz w:val="28"/>
          <w:szCs w:val="28"/>
        </w:rPr>
        <w:t>Arrays</w:t>
      </w:r>
      <w:r w:rsidRPr="009643F7">
        <w:rPr>
          <w:rFonts w:ascii="Times New Roman" w:hAnsi="Times New Roman" w:cs="Times New Roman"/>
          <w:sz w:val="28"/>
          <w:szCs w:val="28"/>
        </w:rPr>
        <w:t>: Fixed-size containers for storing elements in a contiguous memory block, where elements are accessed using an index.</w:t>
      </w:r>
    </w:p>
    <w:p w14:paraId="0580223A" w14:textId="77777777" w:rsidR="009643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br/>
      </w:r>
      <w:r w:rsidRPr="009643F7">
        <w:rPr>
          <w:rFonts w:ascii="Times New Roman" w:hAnsi="Times New Roman" w:cs="Times New Roman"/>
          <w:b/>
          <w:bCs/>
          <w:sz w:val="28"/>
          <w:szCs w:val="28"/>
        </w:rPr>
        <w:t>Linked Lists</w:t>
      </w:r>
      <w:r w:rsidRPr="009643F7">
        <w:rPr>
          <w:rFonts w:ascii="Times New Roman" w:hAnsi="Times New Roman" w:cs="Times New Roman"/>
          <w:sz w:val="28"/>
          <w:szCs w:val="28"/>
        </w:rPr>
        <w:t>: A sequence of nodes where each node points to the next, allowing dynamic insertion and deletion of elements.</w:t>
      </w:r>
    </w:p>
    <w:p w14:paraId="68B0044E" w14:textId="77777777" w:rsidR="009643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br/>
      </w:r>
      <w:r w:rsidRPr="009643F7">
        <w:rPr>
          <w:rFonts w:ascii="Times New Roman" w:hAnsi="Times New Roman" w:cs="Times New Roman"/>
          <w:b/>
          <w:bCs/>
          <w:sz w:val="28"/>
          <w:szCs w:val="28"/>
        </w:rPr>
        <w:t>Stacks</w:t>
      </w:r>
      <w:r w:rsidRPr="009643F7">
        <w:rPr>
          <w:rFonts w:ascii="Times New Roman" w:hAnsi="Times New Roman" w:cs="Times New Roman"/>
          <w:sz w:val="28"/>
          <w:szCs w:val="28"/>
        </w:rPr>
        <w:t>: Implements Last In, First Out (LIFO), meaning the most recently added element is the first to be removed.</w:t>
      </w:r>
    </w:p>
    <w:p w14:paraId="399DCAA4" w14:textId="77777777" w:rsidR="009643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br/>
      </w:r>
      <w:r w:rsidRPr="009643F7">
        <w:rPr>
          <w:rFonts w:ascii="Times New Roman" w:hAnsi="Times New Roman" w:cs="Times New Roman"/>
          <w:b/>
          <w:bCs/>
          <w:sz w:val="28"/>
          <w:szCs w:val="28"/>
        </w:rPr>
        <w:t>Queues</w:t>
      </w:r>
      <w:r w:rsidRPr="009643F7">
        <w:rPr>
          <w:rFonts w:ascii="Times New Roman" w:hAnsi="Times New Roman" w:cs="Times New Roman"/>
          <w:sz w:val="28"/>
          <w:szCs w:val="28"/>
        </w:rPr>
        <w:t>: Implements First In, First Out (FIFO), where the first element added is the first to be removed.</w:t>
      </w:r>
    </w:p>
    <w:p w14:paraId="743CEC52" w14:textId="77777777" w:rsidR="009643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br/>
      </w:r>
      <w:r w:rsidRPr="009643F7">
        <w:rPr>
          <w:rFonts w:ascii="Times New Roman" w:hAnsi="Times New Roman" w:cs="Times New Roman"/>
          <w:b/>
          <w:bCs/>
          <w:sz w:val="28"/>
          <w:szCs w:val="28"/>
        </w:rPr>
        <w:t>Trees</w:t>
      </w:r>
      <w:r w:rsidRPr="009643F7">
        <w:rPr>
          <w:rFonts w:ascii="Times New Roman" w:hAnsi="Times New Roman" w:cs="Times New Roman"/>
          <w:sz w:val="28"/>
          <w:szCs w:val="28"/>
        </w:rPr>
        <w:t>: Hierarchical structures where elements are organized in a parent-child relationship.</w:t>
      </w:r>
    </w:p>
    <w:p w14:paraId="41CB4374" w14:textId="7573BD95" w:rsidR="0061643F"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lastRenderedPageBreak/>
        <w:br/>
      </w:r>
      <w:r w:rsidRPr="009643F7">
        <w:rPr>
          <w:rFonts w:ascii="Times New Roman" w:hAnsi="Times New Roman" w:cs="Times New Roman"/>
          <w:b/>
          <w:bCs/>
          <w:sz w:val="28"/>
          <w:szCs w:val="28"/>
        </w:rPr>
        <w:t>Hash Tables</w:t>
      </w:r>
      <w:r w:rsidRPr="009643F7">
        <w:rPr>
          <w:rFonts w:ascii="Times New Roman" w:hAnsi="Times New Roman" w:cs="Times New Roman"/>
          <w:sz w:val="28"/>
          <w:szCs w:val="28"/>
        </w:rPr>
        <w:t>: Data structures that store key-value pairs, allowing for fast lookups.</w:t>
      </w:r>
    </w:p>
    <w:p w14:paraId="347FB89A" w14:textId="71A77F4B" w:rsidR="00E242F7" w:rsidRPr="009643F7" w:rsidRDefault="00000000" w:rsidP="009643F7">
      <w:pPr>
        <w:rPr>
          <w:rFonts w:ascii="Times New Roman" w:hAnsi="Times New Roman" w:cs="Times New Roman"/>
          <w:b/>
          <w:bCs/>
          <w:sz w:val="28"/>
          <w:szCs w:val="28"/>
          <w:u w:val="single"/>
        </w:rPr>
      </w:pPr>
      <w:r w:rsidRPr="009643F7">
        <w:rPr>
          <w:rFonts w:ascii="Times New Roman" w:hAnsi="Times New Roman" w:cs="Times New Roman"/>
          <w:b/>
          <w:bCs/>
          <w:sz w:val="28"/>
          <w:szCs w:val="28"/>
          <w:u w:val="single"/>
        </w:rPr>
        <w:t>Importance of Data Structures in a Car Maintenance and Service Tracking App</w:t>
      </w:r>
    </w:p>
    <w:p w14:paraId="3888B163" w14:textId="77777777" w:rsidR="00EB7566" w:rsidRPr="009643F7" w:rsidRDefault="00000000" w:rsidP="009643F7">
      <w:pPr>
        <w:rPr>
          <w:rFonts w:ascii="Times New Roman" w:hAnsi="Times New Roman" w:cs="Times New Roman"/>
          <w:sz w:val="28"/>
          <w:szCs w:val="28"/>
        </w:rPr>
      </w:pPr>
      <w:r w:rsidRPr="009643F7">
        <w:rPr>
          <w:rFonts w:ascii="Times New Roman" w:hAnsi="Times New Roman" w:cs="Times New Roman"/>
          <w:b/>
          <w:bCs/>
          <w:sz w:val="28"/>
          <w:szCs w:val="28"/>
          <w:u w:val="single"/>
        </w:rPr>
        <w:t>I</w:t>
      </w:r>
      <w:r w:rsidRPr="009643F7">
        <w:rPr>
          <w:rFonts w:ascii="Times New Roman" w:hAnsi="Times New Roman" w:cs="Times New Roman"/>
          <w:sz w:val="28"/>
          <w:szCs w:val="28"/>
        </w:rPr>
        <w:t>n a car maintenance and service tracking app, choosing the right data structure can drastically improve the app’s performance and user experience. The app needs to manage and access car details, service history, upcoming appointments, costs, and parts inventory, often in real time. Using the appropriate data structures ensures that data is accessed quickly and efficiently, without causing delays.</w:t>
      </w:r>
    </w:p>
    <w:p w14:paraId="1723C617" w14:textId="0CF780F3" w:rsidR="00E242F7" w:rsidRPr="009643F7" w:rsidRDefault="00000000" w:rsidP="009643F7">
      <w:pPr>
        <w:pStyle w:val="ListParagraph"/>
        <w:numPr>
          <w:ilvl w:val="0"/>
          <w:numId w:val="10"/>
        </w:numPr>
        <w:rPr>
          <w:rFonts w:ascii="Times New Roman" w:hAnsi="Times New Roman" w:cs="Times New Roman"/>
          <w:b/>
          <w:bCs/>
          <w:sz w:val="28"/>
          <w:szCs w:val="28"/>
        </w:rPr>
      </w:pPr>
      <w:r w:rsidRPr="009643F7">
        <w:rPr>
          <w:rFonts w:ascii="Times New Roman" w:hAnsi="Times New Roman" w:cs="Times New Roman"/>
          <w:b/>
          <w:bCs/>
          <w:sz w:val="28"/>
          <w:szCs w:val="28"/>
        </w:rPr>
        <w:t>Managing Car Details</w:t>
      </w:r>
    </w:p>
    <w:p w14:paraId="00D55020" w14:textId="77777777" w:rsidR="00EB7566"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t>For each car in the system, the app needs to store information such as make, model, year, mileage, and service history. This information should be quickly retrievable, especially when a user searches for their vehicle details.</w:t>
      </w:r>
      <w:r w:rsidR="00EB7566" w:rsidRPr="009643F7">
        <w:rPr>
          <w:rFonts w:ascii="Times New Roman" w:hAnsi="Times New Roman" w:cs="Times New Roman"/>
          <w:sz w:val="28"/>
          <w:szCs w:val="28"/>
        </w:rPr>
        <w:t xml:space="preserve"> </w:t>
      </w:r>
    </w:p>
    <w:p w14:paraId="749D4410" w14:textId="77777777" w:rsidR="00EB7566" w:rsidRPr="009643F7" w:rsidRDefault="00000000" w:rsidP="009643F7">
      <w:pPr>
        <w:rPr>
          <w:rFonts w:ascii="Times New Roman" w:hAnsi="Times New Roman" w:cs="Times New Roman"/>
          <w:sz w:val="28"/>
          <w:szCs w:val="28"/>
        </w:rPr>
      </w:pPr>
      <w:r w:rsidRPr="009643F7">
        <w:rPr>
          <w:rFonts w:ascii="Times New Roman" w:hAnsi="Times New Roman" w:cs="Times New Roman"/>
          <w:b/>
          <w:bCs/>
          <w:sz w:val="28"/>
          <w:szCs w:val="28"/>
        </w:rPr>
        <w:t>Hash Table</w:t>
      </w:r>
      <w:r w:rsidR="00EB7566" w:rsidRPr="009643F7">
        <w:rPr>
          <w:rFonts w:ascii="Times New Roman" w:hAnsi="Times New Roman" w:cs="Times New Roman"/>
          <w:b/>
          <w:bCs/>
          <w:sz w:val="28"/>
          <w:szCs w:val="28"/>
        </w:rPr>
        <w:t xml:space="preserve">: </w:t>
      </w:r>
      <w:r w:rsidRPr="009643F7">
        <w:rPr>
          <w:rFonts w:ascii="Times New Roman" w:hAnsi="Times New Roman" w:cs="Times New Roman"/>
          <w:sz w:val="28"/>
          <w:szCs w:val="28"/>
        </w:rPr>
        <w:t>is ideal for this use case. With a unique identifier for each car, such as the VIN (Vehicle Identification Number), the app can quickly retrieve car details using the VIN as a key. This provides efficient lookups and ensures the app responds quickly, even with a large dataset.</w:t>
      </w:r>
    </w:p>
    <w:p w14:paraId="46F60C40" w14:textId="1384B24B" w:rsidR="00E242F7" w:rsidRPr="009643F7" w:rsidRDefault="00000000" w:rsidP="009643F7">
      <w:pPr>
        <w:pStyle w:val="ListParagraph"/>
        <w:numPr>
          <w:ilvl w:val="0"/>
          <w:numId w:val="10"/>
        </w:numPr>
        <w:rPr>
          <w:rFonts w:ascii="Times New Roman" w:hAnsi="Times New Roman" w:cs="Times New Roman"/>
          <w:b/>
          <w:bCs/>
          <w:sz w:val="28"/>
          <w:szCs w:val="28"/>
        </w:rPr>
      </w:pPr>
      <w:r w:rsidRPr="009643F7">
        <w:rPr>
          <w:rFonts w:ascii="Times New Roman" w:hAnsi="Times New Roman" w:cs="Times New Roman"/>
          <w:b/>
          <w:bCs/>
          <w:sz w:val="28"/>
          <w:szCs w:val="28"/>
        </w:rPr>
        <w:t>Tracking Service History</w:t>
      </w:r>
    </w:p>
    <w:p w14:paraId="6840C944" w14:textId="77777777" w:rsidR="00E242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t>The app needs to track and manage service records, including oil changes, repairs, and parts replacements. As these records are added and updated regularly, it is essential that the system can manage this data dynamically.</w:t>
      </w:r>
    </w:p>
    <w:p w14:paraId="3D7E1AAF" w14:textId="77777777" w:rsidR="00EB7566" w:rsidRPr="009643F7" w:rsidRDefault="00000000" w:rsidP="009643F7">
      <w:pPr>
        <w:rPr>
          <w:rFonts w:ascii="Times New Roman" w:hAnsi="Times New Roman" w:cs="Times New Roman"/>
          <w:sz w:val="28"/>
          <w:szCs w:val="28"/>
        </w:rPr>
      </w:pPr>
      <w:r w:rsidRPr="009643F7">
        <w:rPr>
          <w:rFonts w:ascii="Times New Roman" w:hAnsi="Times New Roman" w:cs="Times New Roman"/>
          <w:b/>
          <w:bCs/>
          <w:sz w:val="28"/>
          <w:szCs w:val="28"/>
        </w:rPr>
        <w:t>Linked List</w:t>
      </w:r>
      <w:r w:rsidR="00EB7566" w:rsidRPr="009643F7">
        <w:rPr>
          <w:rFonts w:ascii="Times New Roman" w:hAnsi="Times New Roman" w:cs="Times New Roman"/>
          <w:b/>
          <w:bCs/>
          <w:sz w:val="28"/>
          <w:szCs w:val="28"/>
        </w:rPr>
        <w:t>:</w:t>
      </w:r>
      <w:r w:rsidRPr="009643F7">
        <w:rPr>
          <w:rFonts w:ascii="Times New Roman" w:hAnsi="Times New Roman" w:cs="Times New Roman"/>
          <w:sz w:val="28"/>
          <w:szCs w:val="28"/>
        </w:rPr>
        <w:t xml:space="preserve"> is a great choice for storing service history. It allows for easy insertion and deletion of records, making it ideal for scenarios where the list of service records changes frequently. Each service record can be stored as a node, and the list can grow or shrink as needed, without significant performance overhead.</w:t>
      </w:r>
    </w:p>
    <w:p w14:paraId="07417683" w14:textId="3AA36108" w:rsidR="00E242F7" w:rsidRPr="009643F7" w:rsidRDefault="00000000" w:rsidP="009643F7">
      <w:pPr>
        <w:pStyle w:val="ListParagraph"/>
        <w:numPr>
          <w:ilvl w:val="0"/>
          <w:numId w:val="10"/>
        </w:numPr>
        <w:rPr>
          <w:rFonts w:ascii="Times New Roman" w:hAnsi="Times New Roman" w:cs="Times New Roman"/>
          <w:sz w:val="28"/>
          <w:szCs w:val="28"/>
        </w:rPr>
      </w:pPr>
      <w:r w:rsidRPr="009643F7">
        <w:rPr>
          <w:rFonts w:ascii="Times New Roman" w:hAnsi="Times New Roman" w:cs="Times New Roman"/>
          <w:sz w:val="28"/>
          <w:szCs w:val="28"/>
        </w:rPr>
        <w:t>Scheduling and Reminders</w:t>
      </w:r>
    </w:p>
    <w:p w14:paraId="756C3AB5" w14:textId="77777777" w:rsidR="00E242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lastRenderedPageBreak/>
        <w:t>The app should be able to handle service appointments, reminders, and maintenance schedules. For instance, users should be notified when their car is due for an oil change or tire rotation.</w:t>
      </w:r>
    </w:p>
    <w:p w14:paraId="3127F918" w14:textId="77777777" w:rsidR="00EB7566" w:rsidRPr="009643F7" w:rsidRDefault="00000000" w:rsidP="009643F7">
      <w:pPr>
        <w:rPr>
          <w:rFonts w:ascii="Times New Roman" w:hAnsi="Times New Roman" w:cs="Times New Roman"/>
          <w:sz w:val="28"/>
          <w:szCs w:val="28"/>
        </w:rPr>
      </w:pPr>
      <w:r w:rsidRPr="009643F7">
        <w:rPr>
          <w:rFonts w:ascii="Times New Roman" w:hAnsi="Times New Roman" w:cs="Times New Roman"/>
          <w:b/>
          <w:bCs/>
          <w:sz w:val="28"/>
          <w:szCs w:val="28"/>
        </w:rPr>
        <w:t>Queue</w:t>
      </w:r>
      <w:r w:rsidR="00EB7566" w:rsidRPr="009643F7">
        <w:rPr>
          <w:rFonts w:ascii="Times New Roman" w:hAnsi="Times New Roman" w:cs="Times New Roman"/>
          <w:b/>
          <w:bCs/>
          <w:sz w:val="28"/>
          <w:szCs w:val="28"/>
        </w:rPr>
        <w:t>:</w:t>
      </w:r>
      <w:r w:rsidRPr="009643F7">
        <w:rPr>
          <w:rFonts w:ascii="Times New Roman" w:hAnsi="Times New Roman" w:cs="Times New Roman"/>
          <w:sz w:val="28"/>
          <w:szCs w:val="28"/>
        </w:rPr>
        <w:t xml:space="preserve"> is an excellent data structure for managing appointments and reminders. Using a FIFO (First In, First Out) approach ensures that tasks are processed in the order they were scheduled. For more urgent services, a </w:t>
      </w:r>
      <w:r w:rsidR="00EB7566" w:rsidRPr="009643F7">
        <w:rPr>
          <w:rFonts w:ascii="Times New Roman" w:hAnsi="Times New Roman" w:cs="Times New Roman"/>
          <w:sz w:val="28"/>
          <w:szCs w:val="28"/>
        </w:rPr>
        <w:t xml:space="preserve"> </w:t>
      </w:r>
      <w:r w:rsidRPr="009643F7">
        <w:rPr>
          <w:rFonts w:ascii="Times New Roman" w:hAnsi="Times New Roman" w:cs="Times New Roman"/>
          <w:b/>
          <w:bCs/>
          <w:sz w:val="28"/>
          <w:szCs w:val="28"/>
        </w:rPr>
        <w:t>Priority Queue</w:t>
      </w:r>
      <w:r w:rsidRPr="009643F7">
        <w:rPr>
          <w:rFonts w:ascii="Times New Roman" w:hAnsi="Times New Roman" w:cs="Times New Roman"/>
          <w:sz w:val="28"/>
          <w:szCs w:val="28"/>
        </w:rPr>
        <w:t xml:space="preserve"> can ensure that critical services (like emergency repairs) are handled first.</w:t>
      </w:r>
    </w:p>
    <w:p w14:paraId="48396312" w14:textId="12AABFDE" w:rsidR="00E242F7" w:rsidRPr="009643F7" w:rsidRDefault="00000000" w:rsidP="009643F7">
      <w:pPr>
        <w:pStyle w:val="ListParagraph"/>
        <w:numPr>
          <w:ilvl w:val="0"/>
          <w:numId w:val="10"/>
        </w:numPr>
        <w:rPr>
          <w:rFonts w:ascii="Times New Roman" w:hAnsi="Times New Roman" w:cs="Times New Roman"/>
          <w:sz w:val="28"/>
          <w:szCs w:val="28"/>
        </w:rPr>
      </w:pPr>
      <w:r w:rsidRPr="009643F7">
        <w:rPr>
          <w:rFonts w:ascii="Times New Roman" w:hAnsi="Times New Roman" w:cs="Times New Roman"/>
          <w:sz w:val="28"/>
          <w:szCs w:val="28"/>
        </w:rPr>
        <w:t>Handling Large Volumes of Data</w:t>
      </w:r>
    </w:p>
    <w:p w14:paraId="5C9A779D" w14:textId="77777777" w:rsidR="00E242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t>As the number of users, cars, and service records increases, the app will need to handle larger amounts of data. The app must scale efficiently to avoid slowdowns or bottlenecks when accessing or updating records.</w:t>
      </w:r>
    </w:p>
    <w:p w14:paraId="38A95DA8" w14:textId="155B0301" w:rsidR="00EB7566" w:rsidRPr="009643F7" w:rsidRDefault="00000000" w:rsidP="009643F7">
      <w:pPr>
        <w:rPr>
          <w:rFonts w:ascii="Times New Roman" w:hAnsi="Times New Roman" w:cs="Times New Roman"/>
          <w:sz w:val="28"/>
          <w:szCs w:val="28"/>
        </w:rPr>
      </w:pPr>
      <w:r w:rsidRPr="009643F7">
        <w:rPr>
          <w:rFonts w:ascii="Times New Roman" w:hAnsi="Times New Roman" w:cs="Times New Roman"/>
          <w:b/>
          <w:bCs/>
          <w:sz w:val="28"/>
          <w:szCs w:val="28"/>
        </w:rPr>
        <w:t>Binary Search Tree (BST)</w:t>
      </w:r>
      <w:r w:rsidR="00EB7566" w:rsidRPr="009643F7">
        <w:rPr>
          <w:rFonts w:ascii="Times New Roman" w:hAnsi="Times New Roman" w:cs="Times New Roman"/>
          <w:b/>
          <w:bCs/>
          <w:sz w:val="28"/>
          <w:szCs w:val="28"/>
        </w:rPr>
        <w:t>:</w:t>
      </w:r>
      <w:r w:rsidRPr="009643F7">
        <w:rPr>
          <w:rFonts w:ascii="Times New Roman" w:hAnsi="Times New Roman" w:cs="Times New Roman"/>
          <w:sz w:val="28"/>
          <w:szCs w:val="28"/>
        </w:rPr>
        <w:t xml:space="preserve"> is effective for organizing car records in a way that allows fast searching, insertion, and deletion. By storing data in a sorted manner, a BST enables efficient searching for specific car records. For even better performance, </w:t>
      </w:r>
      <w:r w:rsidRPr="009643F7">
        <w:rPr>
          <w:rFonts w:ascii="Times New Roman" w:hAnsi="Times New Roman" w:cs="Times New Roman"/>
          <w:b/>
          <w:bCs/>
          <w:sz w:val="28"/>
          <w:szCs w:val="28"/>
        </w:rPr>
        <w:t>AVL Trees</w:t>
      </w:r>
      <w:r w:rsidRPr="009643F7">
        <w:rPr>
          <w:rFonts w:ascii="Times New Roman" w:hAnsi="Times New Roman" w:cs="Times New Roman"/>
          <w:sz w:val="28"/>
          <w:szCs w:val="28"/>
        </w:rPr>
        <w:t xml:space="preserve"> (a self-balancing form of BST) ensure that the tree remains balanced, optimizing search times even as the dataset grows.</w:t>
      </w:r>
    </w:p>
    <w:p w14:paraId="67546033" w14:textId="5F8EEBE4" w:rsidR="00E242F7" w:rsidRPr="009643F7" w:rsidRDefault="00000000" w:rsidP="009643F7">
      <w:pPr>
        <w:pStyle w:val="ListParagraph"/>
        <w:numPr>
          <w:ilvl w:val="0"/>
          <w:numId w:val="10"/>
        </w:numPr>
        <w:rPr>
          <w:rFonts w:ascii="Times New Roman" w:hAnsi="Times New Roman" w:cs="Times New Roman"/>
          <w:b/>
          <w:bCs/>
          <w:sz w:val="28"/>
          <w:szCs w:val="28"/>
        </w:rPr>
      </w:pPr>
      <w:r w:rsidRPr="009643F7">
        <w:rPr>
          <w:rFonts w:ascii="Times New Roman" w:hAnsi="Times New Roman" w:cs="Times New Roman"/>
          <w:b/>
          <w:bCs/>
          <w:sz w:val="28"/>
          <w:szCs w:val="28"/>
        </w:rPr>
        <w:t>Managing Service Costs and Parts Inventor</w:t>
      </w:r>
    </w:p>
    <w:p w14:paraId="2AFB64A9" w14:textId="77777777" w:rsidR="00E242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t>The app needs to keep track of parts, pricing, and availability. This allows the app to give accurate cost estimates to users when services are scheduled.</w:t>
      </w:r>
    </w:p>
    <w:p w14:paraId="7747B44C" w14:textId="77777777" w:rsidR="00EB7566" w:rsidRPr="009643F7" w:rsidRDefault="00000000" w:rsidP="009643F7">
      <w:pPr>
        <w:rPr>
          <w:rFonts w:ascii="Times New Roman" w:hAnsi="Times New Roman" w:cs="Times New Roman"/>
          <w:sz w:val="28"/>
          <w:szCs w:val="28"/>
        </w:rPr>
      </w:pPr>
      <w:r w:rsidRPr="009643F7">
        <w:rPr>
          <w:rFonts w:ascii="Times New Roman" w:hAnsi="Times New Roman" w:cs="Times New Roman"/>
          <w:b/>
          <w:bCs/>
          <w:sz w:val="28"/>
          <w:szCs w:val="28"/>
        </w:rPr>
        <w:t>Hash Table</w:t>
      </w:r>
      <w:r w:rsidRPr="009643F7">
        <w:rPr>
          <w:rFonts w:ascii="Times New Roman" w:hAnsi="Times New Roman" w:cs="Times New Roman"/>
          <w:sz w:val="28"/>
          <w:szCs w:val="28"/>
        </w:rPr>
        <w:t xml:space="preserve"> is perfect for managing parts inventory, where part IDs can be mapped to their price, quantity, and supplier details. This enables fast lookups when a user schedules a service, ensuring that the app can quickly retrieve necessary part information.</w:t>
      </w:r>
    </w:p>
    <w:p w14:paraId="1719C97F" w14:textId="26FDF25D" w:rsidR="00E242F7" w:rsidRPr="009643F7" w:rsidRDefault="00000000" w:rsidP="009643F7">
      <w:pPr>
        <w:rPr>
          <w:rFonts w:ascii="Times New Roman" w:hAnsi="Times New Roman" w:cs="Times New Roman"/>
          <w:b/>
          <w:bCs/>
          <w:sz w:val="28"/>
          <w:szCs w:val="28"/>
        </w:rPr>
      </w:pPr>
      <w:r w:rsidRPr="009643F7">
        <w:rPr>
          <w:rFonts w:ascii="Times New Roman" w:hAnsi="Times New Roman" w:cs="Times New Roman"/>
          <w:b/>
          <w:bCs/>
          <w:sz w:val="28"/>
          <w:szCs w:val="28"/>
        </w:rPr>
        <w:t>Conclusion</w:t>
      </w:r>
    </w:p>
    <w:p w14:paraId="5353D478" w14:textId="77777777" w:rsidR="00E242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t xml:space="preserve">In a car maintenance and service tracking app, data structures are essential for ensuring the system is efficient, scalable, and provides a seamless user experience. The proper selection of data structures enables the app to </w:t>
      </w:r>
      <w:r w:rsidRPr="009643F7">
        <w:rPr>
          <w:rFonts w:ascii="Times New Roman" w:hAnsi="Times New Roman" w:cs="Times New Roman"/>
          <w:sz w:val="28"/>
          <w:szCs w:val="28"/>
        </w:rPr>
        <w:lastRenderedPageBreak/>
        <w:t>manage large datasets, optimize search and retrieval, and process tasks in a timely manner.</w:t>
      </w:r>
    </w:p>
    <w:p w14:paraId="520AD66F" w14:textId="43B18B10" w:rsidR="00E242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t xml:space="preserve">By using </w:t>
      </w:r>
      <w:r w:rsidRPr="009643F7">
        <w:rPr>
          <w:rFonts w:ascii="Times New Roman" w:hAnsi="Times New Roman" w:cs="Times New Roman"/>
          <w:b/>
          <w:bCs/>
          <w:sz w:val="28"/>
          <w:szCs w:val="28"/>
        </w:rPr>
        <w:t>Hash Tables</w:t>
      </w:r>
      <w:r w:rsidRPr="009643F7">
        <w:rPr>
          <w:rFonts w:ascii="Times New Roman" w:hAnsi="Times New Roman" w:cs="Times New Roman"/>
          <w:sz w:val="28"/>
          <w:szCs w:val="28"/>
        </w:rPr>
        <w:t xml:space="preserve"> for fast lookups, </w:t>
      </w:r>
      <w:r w:rsidRPr="009643F7">
        <w:rPr>
          <w:rFonts w:ascii="Times New Roman" w:hAnsi="Times New Roman" w:cs="Times New Roman"/>
          <w:b/>
          <w:bCs/>
          <w:sz w:val="28"/>
          <w:szCs w:val="28"/>
        </w:rPr>
        <w:t>Linked Lists</w:t>
      </w:r>
      <w:r w:rsidRPr="009643F7">
        <w:rPr>
          <w:rFonts w:ascii="Times New Roman" w:hAnsi="Times New Roman" w:cs="Times New Roman"/>
          <w:sz w:val="28"/>
          <w:szCs w:val="28"/>
        </w:rPr>
        <w:t xml:space="preserve"> for managing dynamic service records, </w:t>
      </w:r>
      <w:r w:rsidRPr="009643F7">
        <w:rPr>
          <w:rFonts w:ascii="Times New Roman" w:hAnsi="Times New Roman" w:cs="Times New Roman"/>
          <w:b/>
          <w:bCs/>
          <w:sz w:val="28"/>
          <w:szCs w:val="28"/>
        </w:rPr>
        <w:t>Queues</w:t>
      </w:r>
      <w:r w:rsidR="00833044">
        <w:rPr>
          <w:rFonts w:ascii="Times New Roman" w:hAnsi="Times New Roman" w:cs="Times New Roman"/>
          <w:b/>
          <w:bCs/>
          <w:sz w:val="28"/>
          <w:szCs w:val="28"/>
        </w:rPr>
        <w:t xml:space="preserve"> </w:t>
      </w:r>
      <w:r w:rsidRPr="009643F7">
        <w:rPr>
          <w:rFonts w:ascii="Times New Roman" w:hAnsi="Times New Roman" w:cs="Times New Roman"/>
          <w:sz w:val="28"/>
          <w:szCs w:val="28"/>
        </w:rPr>
        <w:t xml:space="preserve">for handling appointments, </w:t>
      </w:r>
      <w:r w:rsidRPr="009643F7">
        <w:rPr>
          <w:rFonts w:ascii="Times New Roman" w:hAnsi="Times New Roman" w:cs="Times New Roman"/>
          <w:b/>
          <w:bCs/>
          <w:sz w:val="28"/>
          <w:szCs w:val="28"/>
        </w:rPr>
        <w:t>Binary Search Trees</w:t>
      </w:r>
      <w:r w:rsidRPr="009643F7">
        <w:rPr>
          <w:rFonts w:ascii="Times New Roman" w:hAnsi="Times New Roman" w:cs="Times New Roman"/>
          <w:sz w:val="28"/>
          <w:szCs w:val="28"/>
        </w:rPr>
        <w:t xml:space="preserve"> for sorting and searching, and </w:t>
      </w:r>
      <w:r w:rsidRPr="009643F7">
        <w:rPr>
          <w:rFonts w:ascii="Times New Roman" w:hAnsi="Times New Roman" w:cs="Times New Roman"/>
          <w:b/>
          <w:bCs/>
          <w:sz w:val="28"/>
          <w:szCs w:val="28"/>
        </w:rPr>
        <w:t>AVL Trees</w:t>
      </w:r>
      <w:r w:rsidR="00EB7566" w:rsidRPr="009643F7">
        <w:rPr>
          <w:rFonts w:ascii="Times New Roman" w:hAnsi="Times New Roman" w:cs="Times New Roman"/>
          <w:sz w:val="28"/>
          <w:szCs w:val="28"/>
        </w:rPr>
        <w:t xml:space="preserve"> </w:t>
      </w:r>
      <w:r w:rsidRPr="009643F7">
        <w:rPr>
          <w:rFonts w:ascii="Times New Roman" w:hAnsi="Times New Roman" w:cs="Times New Roman"/>
          <w:sz w:val="28"/>
          <w:szCs w:val="28"/>
        </w:rPr>
        <w:t>for maintaining balance, the app can meet its functional and performance requirements.</w:t>
      </w:r>
    </w:p>
    <w:p w14:paraId="04D14E2C" w14:textId="77777777" w:rsidR="00E242F7" w:rsidRPr="009643F7" w:rsidRDefault="00000000" w:rsidP="009643F7">
      <w:pPr>
        <w:rPr>
          <w:rFonts w:ascii="Times New Roman" w:hAnsi="Times New Roman" w:cs="Times New Roman"/>
          <w:sz w:val="28"/>
          <w:szCs w:val="28"/>
        </w:rPr>
      </w:pPr>
      <w:r w:rsidRPr="009643F7">
        <w:rPr>
          <w:rFonts w:ascii="Times New Roman" w:hAnsi="Times New Roman" w:cs="Times New Roman"/>
          <w:sz w:val="28"/>
          <w:szCs w:val="28"/>
        </w:rPr>
        <w:t>In conclusion, selecting the right data structures is crucial for building a robust and efficient car maintenance and service tracking app, ensuring that users can keep track of their car’s maintenance needs with ease and reliability.</w:t>
      </w:r>
    </w:p>
    <w:sectPr w:rsidR="00E242F7" w:rsidRPr="009643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E1E4864"/>
    <w:multiLevelType w:val="hybridMultilevel"/>
    <w:tmpl w:val="F2DE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371828">
    <w:abstractNumId w:val="8"/>
  </w:num>
  <w:num w:numId="2" w16cid:durableId="1843475134">
    <w:abstractNumId w:val="6"/>
  </w:num>
  <w:num w:numId="3" w16cid:durableId="354960847">
    <w:abstractNumId w:val="5"/>
  </w:num>
  <w:num w:numId="4" w16cid:durableId="865024522">
    <w:abstractNumId w:val="4"/>
  </w:num>
  <w:num w:numId="5" w16cid:durableId="731393010">
    <w:abstractNumId w:val="7"/>
  </w:num>
  <w:num w:numId="6" w16cid:durableId="1272084830">
    <w:abstractNumId w:val="3"/>
  </w:num>
  <w:num w:numId="7" w16cid:durableId="1783262940">
    <w:abstractNumId w:val="2"/>
  </w:num>
  <w:num w:numId="8" w16cid:durableId="180433584">
    <w:abstractNumId w:val="1"/>
  </w:num>
  <w:num w:numId="9" w16cid:durableId="1919053213">
    <w:abstractNumId w:val="0"/>
  </w:num>
  <w:num w:numId="10" w16cid:durableId="1188568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1643F"/>
    <w:rsid w:val="007955DF"/>
    <w:rsid w:val="00833044"/>
    <w:rsid w:val="009643F7"/>
    <w:rsid w:val="00AA1D8D"/>
    <w:rsid w:val="00B47730"/>
    <w:rsid w:val="00CB0664"/>
    <w:rsid w:val="00E242F7"/>
    <w:rsid w:val="00E909AA"/>
    <w:rsid w:val="00EB75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E9D48F"/>
  <w14:defaultImageDpi w14:val="300"/>
  <w15:docId w15:val="{B65C03AD-5EEE-40FB-8206-5D5ED22A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RUKUNDO Jean De Dieu</cp:lastModifiedBy>
  <cp:revision>27</cp:revision>
  <dcterms:created xsi:type="dcterms:W3CDTF">2025-01-04T17:50:00Z</dcterms:created>
  <dcterms:modified xsi:type="dcterms:W3CDTF">2025-01-04T18:11:00Z</dcterms:modified>
  <cp:category/>
</cp:coreProperties>
</file>